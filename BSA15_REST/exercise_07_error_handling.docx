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Exercise 07 — Описание ошибок для UC04</w:t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1. Регистрация клиента (POST /api/clients)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1643"/>
        <w:gridCol w:w="2970"/>
        <w:gridCol w:w="3420"/>
        <w:gridCol w:w="3415"/>
        <w:gridCol w:w="2148"/>
      </w:tblGrid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№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Проверяемый элемент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Условие проверки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Код ошибки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Сообщение об ошибке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Критичность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name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Поле обязательно для заполнения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ERR_NAME_REQUIRED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Имя клиента обязательно для заполнения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2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name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Длина не более 100 символов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ERR_NAME_TOO_LONG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Имя клиента не должно превышать 100 символов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3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name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Содержит только допустимые символы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ERR_NAME_INVALID_CHARS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Имя содержит недопустимые символы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4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Поле обязательно для заполнения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ERR_PHONE_REQUIRED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Номер телефона обязателен для заполнения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5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Соответствует формату +</w:t>
            </w: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9989XXXXXXXX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ERR_PHONE_INVALID_FORMAT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Некорректный формат номера телефона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6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Номер уже зарегистрирован в системе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ERR_PHONE_ALREADY_EXISTS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 с таким номером уже зарегистрирован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7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Длина номера 11-15 символов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ERR_PHONE_INVALID_LENGTH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Некорректная длина номера телефона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8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email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Соответствует формату email (если заполнен)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ERR_EMAIL_INVALID_FORMAT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Некорректный формат email адреса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9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email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Длина не более 100 символов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ERR_EMAIL_TOO_LONG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Email адрес не должен превышать 100 символов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registeredBy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Поле обязательно для заполнения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ERR_MANAGER_REQUIRED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ID менеджера обязателен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11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registeredBy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 существует в системе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ERR_MANAGER_NOT_FOUND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 с указанным ID не найден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12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registeredBy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Менеджер имеет права регистрации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ERR_MANAGER_NO_PERMISSION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 менеджера нет прав на регистрацию клиентов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13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preferredChannel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Канал существует в справочнике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ERR_CHANNEL_NOT_FOUND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Указанный канал связи не найден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14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preferredChannel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Канал доступен для использования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ERR_CHANNEL_UNAVAILABLE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Выбранный канал связи недоступен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15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База данных доступна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ERR_DATABASE_UNAVAILABLE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Временная недоступность базы данных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16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Генерация пароля успешна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ERR_PASSWORD_GENERATION_FAILED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Ошибка генерации временного пароля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17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Уникальность ID клиента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ERR_CLIENT_ID_CONFLICT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Конфликт при генерации ID клиента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18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JSON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Корректность структуры запроса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ERR_INVALID_JSON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Некорректная структура JSON запроса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19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Лимит количества клиентов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ERR_CLIENT_LIMIT_EXCEEDED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Превышен лимит количества клиентов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20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Проверка на дубликаты по имени+телефону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ERR_DUPLICATE_CLIENT_DATA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Клиент с такими данными уже существует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Предупреждение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2. Проверка существования клиента (GET /api/clients/check)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620"/>
        <w:gridCol w:w="2970"/>
        <w:gridCol w:w="3420"/>
        <w:gridCol w:w="3420"/>
        <w:gridCol w:w="2144"/>
      </w:tblGrid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Проверяемый элемент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Условие проверки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Код ошибки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Критичность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 обязателен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ERR_PHONE_PARAM_REQUIRED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 phone обязателен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Соответствует формату </w:t>
            </w: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+</w:t>
            </w: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9989XXXXXXXX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ERR_PHONE_INVALID_FORMAT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Некорректный формат номера телефона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 номера 11-15 символов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ERR_PHONE_INVALID_LENGTH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Некорректная длина номера телефона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Содержит только цифры и знак +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ERR_PHONE_INVALID_CHARS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содержит недопустимые символы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не пустой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ERR_PHONE_EMPTY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телефона не может быть пустым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База данных доступна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ERR_DATABASE_UNAVAILABLE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Временная недоступность базы данных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Таймаут запроса к БД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ERR_DATABASE_TIMEOUT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Превышено время ожидания ответа БД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Ошибка SQL запроса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ERR_SQL_EXECUTION_ERROR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Ошибка выполнения запроса к базе данных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из разрешенного диапазона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ERR_PHONE_REGION_RESTRICTED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из неподдерживаемого региона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Лимит запросов не превышен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ERR_RATE_LIMIT_EXCEEDED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Превышен лимит запросов в минуту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Корректность кодировки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ERR_ENCODING_ERROR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Ошибка кодировки параметра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Проверка на спам-номера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ERR_PHONE_BLACKLISTED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заблокирован как спам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Доступность внешнего API валидации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ERR_VALIDATION_SERVICE_DOWN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Сервис валидации номеров недоступен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Корректность HTTP заголовков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ERR_INVALID_HEADERS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Некорректные HTTP заголовки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Права доступа к API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ERR_UNAUTHORIZED_ACCESS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 прав для выполнения запроса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3. Отправка SMS-уведомления (POST /api/notifications/sms)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620"/>
        <w:gridCol w:w="2970"/>
        <w:gridCol w:w="3420"/>
        <w:gridCol w:w="3420"/>
        <w:gridCol w:w="2144"/>
      </w:tblGrid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Проверяемый элемент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Условие проверки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Код ошибки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Критичность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Поле обязательно для заполнения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ERR_SMS_PHONE_REQUIRED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получателя обязателен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Соответствует формату международного номера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ERR_SMS_PHONE_INVALID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Некорректный формат номера получателя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message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Поле обязательно для заполнения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ERR_SMS_MESSAGE_REQUIRED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Текст сообщения обязателен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message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 не превышает 160 символов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ERR_SMS_MESSAGE_TOO_LONG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Превышена максимальная длина SMS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message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Содержит допустимые символы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ERR_SMS_INVALID_CHARS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 содержит недопустимые символы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clientName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Поле обязательно для заполнения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ERR_SMS_CLIENT_NAME_REQUIRED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Имя клиента обязательно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login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Поле обязательно для заполнения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ERR_SMS_LOGIN_REQUIRED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Логин обязателен для SMS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temporaryPassword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Поле обязательно для заполнения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ERR_SMS_PASSWORD_REQUIRED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Временный пароль обязателен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temporaryPassword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Соответствует требованиям безопасности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ERR_SMS_PASSWORD_WEAK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Слабый временный пароль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priority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Значение из допустимого списка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ERR_SMS_INVALID_PRIORITY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Некорректный приоритет отправки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SMS-сервис доступен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ERR_SMS_SERVICE_UNAVAILABLE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Сервис отправки SMS недоступен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Достаточно средств на балансе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ERR_SMS_INSUFFICIENT_BALANCE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Недостаточно средств для отправки SMS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Лимит отправки не превышен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ERR_SMS_RATE_LIMIT_EXCEEDED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Превышен лимит отправки SMS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не в черном списке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ERR_SMS_PHONE_BLACKLISTED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Номер заблокирован для отправки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Таймаут подключения к SMS-сервису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ERR_SMS_CONNECTION_TIMEOUT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Превышено время ожидания SMS-сервиса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Ошибка аутентификации в SMS-сервисе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ERR_SMS_AUTH_FAILED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Ошибка аутентификации в SMS-сервисе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message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Проверка на спам-контент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ERR_SMS_SPAM_DETECTED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 определено как спам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Корректность конфигурации SMS-шлюза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ERR_SMS_GATEWAY_CONFIG_ERROR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Ошибка конфигурации SMS-шлюза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JSON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Корректность структуры запроса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ERR_SMS_INVALID_JSON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Некорректная структура JSON запроса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Дублирование отправки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ERR_SMS_DUPLICATE_REQUEST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Дублирующий запрос отправки SMS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Предупреждение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4. Получение ролей сотрудников (GET /api/hr/roles/delta)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620"/>
        <w:gridCol w:w="2970"/>
        <w:gridCol w:w="3420"/>
        <w:gridCol w:w="3420"/>
        <w:gridCol w:w="2159"/>
      </w:tblGrid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Проверяемый элемент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Условие проверки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ошибки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 об ошибке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Критичность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since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Параметр обязателен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ERR_SINCE_PARAM_REQUIRED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Параметр since обязателен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since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Соответствует формату ISO 8601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ERR_SINCE_INVALID_FORMAT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Некорректный формат даты since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since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Дата не из будущего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ERR_SINCE_FUTURE_DATE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Дата since не может быть из будущего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since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Дата не старше максимального периода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ERR_SINCE_TOO_OLD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Дата since слишком старая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HR-система доступна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ERR_HR_SYSTEM_UNAVAILABLE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HR-система недоступна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Аутентификация в HR-системе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ERR_HR_AUTH_FAILED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аутентификации в HR-системе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Права доступа к данным ролей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ERR_HR_ACCESS_DENIED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Нет прав доступа к данным ролей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Таймаут запроса к HR-системе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ERR_HR_TIMEOUT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Превышено время ожидания HR-системы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Лимит запросов к HR-системе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ERR_HR_RATE_LIMIT_EXCEEDED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Превышен лимит запросов к HR-системе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Корректность данных от HR-системы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ERR_HR_DATA_CORRUPTED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Получены поврежденные данные от HR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Размер ответа не превышает лимит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ERR_HR_RESPONSE_TOO_LARGE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Слишком большой объем данных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Сетевая связность с HR-системой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ERR_HR_NETWORK_ERROR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сетевого соединения с HR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Версия API HR-системы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ERR_HR_API_VERSION_MISMATCH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Несовместимая версия API HR-системы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Кодировка данных от HR-системы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ERR_HR_ENCODING_ERROR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кодировки данных от HR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Целостность данных ролей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ERR_HR_DATA_INTEGRITY_ERROR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Нарушена целостность данных ролей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5. Получение каналов связи (GET /api/notifications/channels)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635"/>
        <w:gridCol w:w="2970"/>
        <w:gridCol w:w="3330"/>
        <w:gridCol w:w="3510"/>
        <w:gridCol w:w="2144"/>
      </w:tblGrid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Проверяемый элемент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Условие проверки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ошибки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 об ошибке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Критичность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Сервис уведомлений доступен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ERR_NOTIFICATION_SERVICE_DOWN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Сервис уведомлений недоступен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Аутентификация в сервисе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ERR_NOTIFICATION_AUTH_FAILED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аутентификации в сервисе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Права доступа к данным каналов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ERR_NOTIFICATION_ACCESS_DENIED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Нет прав доступа к данным каналов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Таймаут запроса к сервису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ERR_NOTIFICATION_TIMEOUT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Превышено время ожидания сервиса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Корректность данных каналов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ERR_CHANNEL_DATA_CORRUPTED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Получены поврежденные данные каналов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Наличие активных каналов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ERR_NO_ACTIVE_CHANNELS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Нет доступных каналов уведомлений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Конфигурация каналов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ERR_CHANNEL_CONFIG_ERROR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конфигурации каналов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Версия API сервиса уведомлений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ERR_NOTIFICATION_API_VERSION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Несовместимая версия API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Лимит запросов к сервису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ERR_NOTIFICATION_RATE_LIMIT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Превышен лимит запросов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Кеш каналов актуален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ERR_CHANNEL_CACHE_EXPIRED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Кеш каналов устарел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Сетевая связность с сервисом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ERR_NOTIFICATION_NETWORK_ERROR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сетевого соединения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Кодировка данных каналов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ERR_CHANNEL_ENCODING_ERROR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кодировки данных каналов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Целостность справочника каналов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ERR_CHANNEL_INTEGRITY_ERROR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Нарушена целостность справочника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14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внешних каналов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ERR_EXTERNAL_CHANNEL_STATUS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Недоступность внешних каналов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Лицензионные ограничения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ERR_CHANNEL_LICENSE_LIMIT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Превышен лимит лицензии на каналы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6. Валидация номера телефона (GET /api/phone/validate/{phone})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620"/>
        <w:gridCol w:w="2970"/>
        <w:gridCol w:w="3330"/>
        <w:gridCol w:w="3510"/>
        <w:gridCol w:w="2144"/>
      </w:tblGrid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Проверяемый элемент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Условие проверки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ошибки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Сообщение об ошибке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Критичность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Параметр пути обязателен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ERR_PHONE_PATH_REQUIRED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телефона в пути обязателен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Соответствует базовому формату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ERR_PHONE_BASIC_FORMAT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Некорректный базовый формат номера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Длина в допустимом диапазоне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ERR_PHONE_LENGTH_INVALID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Некорректная длина номера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Содержит только допустимые символы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ERR_PHONE_INVALID_CHARACTERS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содержит недопустимые символы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страны поддерживается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ERR_PHONE_COUNTRY_UNSUPPORTED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 страны не поддерживается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Сервис валидации доступен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ERR_VALIDATION_SERVICE_DOWN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Сервис валидации недоступен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Аутентификация в сервисе валидации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ERR_VALIDATION_AUTH_FAILED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аутентификации в сервисе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Блокер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Лимит запросов валидации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ERR_VALIDATION_RATE_LIMIT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Превышен лимит запросов валидации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Таймаут сервиса валидации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ERR_VALIDATION_TIMEOUT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Превышено время ожидания валидации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не в черном списке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ERR_PHONE_BLACKLISTED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находится в черном списке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Баланс API валидации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ERR_VALIDATION_QUOTA_EXCEEDED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Превышена квота валидации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существует у оператора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ERR_PHONE_NOT_ALLOCATED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не выделен оператором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Сетевая связность с сервисом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ERR_VALIDATION_NETWORK_ERROR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сети при валидации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Номер не является тестовым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ERR_PHONE_TEST_NUMBER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Использован тестовый номер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Предупреждение</w:t>
            </w:r>
          </w:p>
        </w:tc>
      </w:tr>
      <w:tr>
        <w:trPr/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Кодировка номера корректна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ERR_PHONE_ENCODING_ERROR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 кодировки номера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Критическая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Общие требования к обработке ошибок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Приоритеты критичности: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Блокер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Операция не может быть выполнена, требуется исправление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Критическая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Операция может быть выполнена с ограничениями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Предупреждение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Операция выполнена, но есть замечания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Дополнительные требования:</w:t>
      </w:r>
    </w:p>
    <w:p>
      <w:pPr>
        <w:pStyle w:val="Normal"/>
        <w:numPr>
          <w:ilvl w:val="0"/>
          <w:numId w:val="2"/>
        </w:numPr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Все ошибки должны логироваться с указанием времени и контекста</w:t>
      </w:r>
    </w:p>
    <w:p>
      <w:pPr>
        <w:pStyle w:val="Normal"/>
        <w:numPr>
          <w:ilvl w:val="0"/>
          <w:numId w:val="2"/>
        </w:numPr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Для блокирующих ошибок должна предоставляться информация о способах исправления</w:t>
      </w:r>
    </w:p>
    <w:p>
      <w:pPr>
        <w:pStyle w:val="Normal"/>
        <w:numPr>
          <w:ilvl w:val="0"/>
          <w:numId w:val="2"/>
        </w:numPr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Критические ошибки требуют уведомления администратора системы</w:t>
      </w:r>
    </w:p>
    <w:p>
      <w:pPr>
        <w:pStyle w:val="Normal"/>
        <w:numPr>
          <w:ilvl w:val="0"/>
          <w:numId w:val="2"/>
        </w:numPr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Предупреждения могут быть проигнорированы пользователем</w:t>
      </w:r>
    </w:p>
    <w:p>
      <w:pPr>
        <w:pStyle w:val="Normal"/>
        <w:numPr>
          <w:ilvl w:val="0"/>
          <w:numId w:val="2"/>
        </w:numPr>
        <w:spacing w:before="0" w:after="1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Коды ошибок должны быть уникальными в рамках каждого API метода</w:t>
      </w:r>
    </w:p>
    <w:sectPr>
      <w:type w:val="nextPage"/>
      <w:pgSz w:orient="landscape" w:w="15840" w:h="12240"/>
      <w:pgMar w:left="810" w:right="810" w:gutter="0" w:header="0" w:top="450" w:footer="0" w:bottom="99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LibreOffice/24.8.2.1$Linux_X86_64 LibreOffice_project/41740883c77b073d14011387305cb18c71aed59b</Application>
  <AppVersion>15.0000</AppVersion>
  <Pages>7</Pages>
  <Words>1359</Words>
  <Characters>10750</Characters>
  <CharactersWithSpaces>11448</CharactersWithSpaces>
  <Paragraphs>654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2025-06-25T16:40:16Z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